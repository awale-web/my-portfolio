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BB8F7F" w14:textId="77777777" w:rsidR="00494012" w:rsidRDefault="00000000">
      <w:pPr>
        <w:pStyle w:val="Heading1"/>
      </w:pPr>
      <w:r>
        <w:t>Aden Mohamed Abdi</w:t>
      </w:r>
    </w:p>
    <w:p w14:paraId="657D018E" w14:textId="77777777" w:rsidR="00494012" w:rsidRDefault="00000000">
      <w:r>
        <w:t>P.O BOX 1316-70100</w:t>
      </w:r>
      <w:r>
        <w:br/>
        <w:t>adensomane@gmail.com</w:t>
      </w:r>
      <w:r>
        <w:br/>
      </w:r>
    </w:p>
    <w:p w14:paraId="07B19FB2" w14:textId="77777777" w:rsidR="00494012" w:rsidRDefault="00000000">
      <w:pPr>
        <w:pStyle w:val="Heading2"/>
      </w:pPr>
      <w:r>
        <w:t>PROFESSIONAL SUMMARY</w:t>
      </w:r>
    </w:p>
    <w:p w14:paraId="444833D9" w14:textId="77777777" w:rsidR="00494012" w:rsidRDefault="00000000">
      <w:r>
        <w:t>Senior Monitoring and Evaluation Officer with over 12 years of experience in project management, data analysis, and knowledge management. Recently expanded expertise into web development, specializing in HTML, CSS, JavaScript, and React to create responsive, user-friendly websites. Adept at designing monitoring systems, building dashboards, and implementing data-driven solutions while collaborating with cross-functional teams.</w:t>
      </w:r>
    </w:p>
    <w:p w14:paraId="20F9F0EA" w14:textId="77777777" w:rsidR="00494012" w:rsidRDefault="00000000">
      <w:pPr>
        <w:pStyle w:val="Heading2"/>
      </w:pPr>
      <w:r>
        <w:t>SKILLS AND COMPETENCES</w:t>
      </w:r>
    </w:p>
    <w:p w14:paraId="2F9BF5C2" w14:textId="77777777" w:rsidR="00494012" w:rsidRDefault="00000000">
      <w:r>
        <w:t>- Web Development: Proficient in HTML, CSS, JavaScript, and React for building modern, responsive websites.</w:t>
      </w:r>
      <w:r>
        <w:br/>
        <w:t>- Projects: Developed a Portfolio Website, a School Website, and an E-commerce Website with optimized UI/UX.</w:t>
      </w:r>
      <w:r>
        <w:br/>
        <w:t>- Experienced in SPSS/NVIVO, ODK/SURVEYCTO, Power BI for data analysis and visualization.</w:t>
      </w:r>
      <w:r>
        <w:br/>
        <w:t>- Expertise in data analytics, monitoring &amp; evaluation, and reporting systems.</w:t>
      </w:r>
      <w:r>
        <w:br/>
        <w:t>- Strong communication, negotiation, and coordination skills.</w:t>
      </w:r>
      <w:r>
        <w:br/>
        <w:t>- Extensive experience working in multi-cultural environments in the Horn of Africa.</w:t>
      </w:r>
      <w:r>
        <w:br/>
        <w:t>- Knowledge in program development, implementation, and capacity building.</w:t>
      </w:r>
    </w:p>
    <w:p w14:paraId="0D2FE886" w14:textId="77777777" w:rsidR="00494012" w:rsidRDefault="00000000">
      <w:pPr>
        <w:pStyle w:val="Heading2"/>
      </w:pPr>
      <w:r>
        <w:t>PROJECT EXPERIENCE</w:t>
      </w:r>
    </w:p>
    <w:p w14:paraId="01F81661" w14:textId="77777777" w:rsidR="00494012" w:rsidRDefault="00000000">
      <w:r>
        <w:t>**Portfolio Website Development**</w:t>
      </w:r>
      <w:r>
        <w:br/>
        <w:t>- Designed and developed a modern portfolio website using React, HTML, CSS, and JavaScript.</w:t>
      </w:r>
      <w:r>
        <w:br/>
        <w:t>- Implemented an interactive navigation system and mobile-responsive design.</w:t>
      </w:r>
      <w:r>
        <w:br/>
        <w:t>- Enhanced user experience with smooth scrolling, hover effects, and dark mode toggle.</w:t>
      </w:r>
      <w:r>
        <w:br/>
      </w:r>
      <w:r>
        <w:br/>
        <w:t>**E-commerce Website Development**</w:t>
      </w:r>
      <w:r>
        <w:br/>
        <w:t>- Built a full e-commerce website using React with an intuitive product display system.</w:t>
      </w:r>
      <w:r>
        <w:br/>
        <w:t>- Ensured fast loading speed and responsive UI/UX design.</w:t>
      </w:r>
      <w:r>
        <w:br/>
        <w:t>- Integrated category filtering, navigation enhancements, and secure payment options.</w:t>
      </w:r>
      <w:r>
        <w:br/>
      </w:r>
      <w:r>
        <w:br/>
        <w:t>**School Website Development**</w:t>
      </w:r>
      <w:r>
        <w:br/>
        <w:t>- Developed a responsive school website with an informational layout and an easy-to-use interface.</w:t>
      </w:r>
      <w:r>
        <w:br/>
        <w:t>- Enhanced the Contact Us section with clickable phone/email links and an improved design.</w:t>
      </w:r>
    </w:p>
    <w:p w14:paraId="257F3579" w14:textId="77777777" w:rsidR="00494012" w:rsidRDefault="00000000">
      <w:pPr>
        <w:pStyle w:val="Heading2"/>
      </w:pPr>
      <w:r>
        <w:lastRenderedPageBreak/>
        <w:t>WORK HISTORY</w:t>
      </w:r>
    </w:p>
    <w:p w14:paraId="1C331936" w14:textId="77777777" w:rsidR="00494012" w:rsidRDefault="00000000">
      <w:r>
        <w:t>**Freelance Web Developer (2023 - Present)**</w:t>
      </w:r>
      <w:r>
        <w:br/>
        <w:t>- Designed and developed custom websites for clients using React, HTML, CSS, and JavaScript.</w:t>
      </w:r>
      <w:r>
        <w:br/>
        <w:t>- Provided UI/UX improvements, mobile responsiveness, and performance optimization.</w:t>
      </w:r>
      <w:r>
        <w:br/>
        <w:t>- Consulted on branding, SEO, and digital presence to improve client visibility.</w:t>
      </w:r>
      <w:r>
        <w:br/>
      </w:r>
      <w:r>
        <w:br/>
        <w:t>**Monitoring and Evaluation Manager - Nomad Link Kenya (Feb 2023 – March 2024)**</w:t>
      </w:r>
      <w:r>
        <w:br/>
        <w:t>- Managed data collection, analysis, and reporting systems for program evaluations.</w:t>
      </w:r>
      <w:r>
        <w:br/>
        <w:t>- Developed visual dashboards using Power BI and Excel.</w:t>
      </w:r>
      <w:r>
        <w:br/>
        <w:t>- Integrated data-driven decision-making strategies into program development.</w:t>
      </w:r>
      <w:r>
        <w:br/>
      </w:r>
      <w:r>
        <w:br/>
        <w:t>**Senior Monitoring and Evaluation Officer - IBTCI, Somalia (May 2015 - May 2022)**</w:t>
      </w:r>
      <w:r>
        <w:br/>
        <w:t>- Led research, data collection, and performance monitoring for large-scale projects.</w:t>
      </w:r>
      <w:r>
        <w:br/>
        <w:t>- Trained teams on data analysis tools and survey methodologies.</w:t>
      </w:r>
    </w:p>
    <w:p w14:paraId="6F5AE436" w14:textId="77777777" w:rsidR="00494012" w:rsidRDefault="00000000">
      <w:pPr>
        <w:pStyle w:val="Heading2"/>
      </w:pPr>
      <w:r>
        <w:t>EDUCATION BACKGROUND</w:t>
      </w:r>
    </w:p>
    <w:p w14:paraId="0CF1E348" w14:textId="77777777" w:rsidR="00494012" w:rsidRDefault="00000000">
      <w:r>
        <w:t>- Bachelor of Science in Development Studies (2016)</w:t>
      </w:r>
      <w:r>
        <w:br/>
        <w:t>- Certificate in Project Monitoring and Evaluation (2017)</w:t>
      </w:r>
      <w:r>
        <w:br/>
        <w:t>- Certificate in Data Analytics (Python, NumPy, Pandas, Data Visualization)</w:t>
      </w:r>
    </w:p>
    <w:p w14:paraId="36A8F7C8" w14:textId="77777777" w:rsidR="00494012" w:rsidRDefault="00000000">
      <w:pPr>
        <w:pStyle w:val="Heading2"/>
      </w:pPr>
      <w:r>
        <w:t>TECHNICAL TRAININGS</w:t>
      </w:r>
    </w:p>
    <w:p w14:paraId="0B367718" w14:textId="77777777" w:rsidR="00494012" w:rsidRDefault="00000000">
      <w:r>
        <w:t>- Web Development Training (React, JavaScript, HTML, CSS)</w:t>
      </w:r>
      <w:r>
        <w:br/>
        <w:t>- Quality Improvement &amp; Data Analysis</w:t>
      </w:r>
      <w:r>
        <w:br/>
        <w:t>- MEAL Training</w:t>
      </w:r>
    </w:p>
    <w:p w14:paraId="4383997A" w14:textId="77777777" w:rsidR="00494012" w:rsidRDefault="00000000">
      <w:pPr>
        <w:pStyle w:val="Heading2"/>
      </w:pPr>
      <w:r>
        <w:t>REFERENCES</w:t>
      </w:r>
    </w:p>
    <w:p w14:paraId="2AA3BB48" w14:textId="77777777" w:rsidR="00494012" w:rsidRDefault="00000000">
      <w:r>
        <w:t>Available upon request.</w:t>
      </w:r>
    </w:p>
    <w:sectPr w:rsidR="004940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6580356">
    <w:abstractNumId w:val="8"/>
  </w:num>
  <w:num w:numId="2" w16cid:durableId="625042830">
    <w:abstractNumId w:val="6"/>
  </w:num>
  <w:num w:numId="3" w16cid:durableId="1650354702">
    <w:abstractNumId w:val="5"/>
  </w:num>
  <w:num w:numId="4" w16cid:durableId="309483669">
    <w:abstractNumId w:val="4"/>
  </w:num>
  <w:num w:numId="5" w16cid:durableId="1776514746">
    <w:abstractNumId w:val="7"/>
  </w:num>
  <w:num w:numId="6" w16cid:durableId="211573697">
    <w:abstractNumId w:val="3"/>
  </w:num>
  <w:num w:numId="7" w16cid:durableId="63063678">
    <w:abstractNumId w:val="2"/>
  </w:num>
  <w:num w:numId="8" w16cid:durableId="274793574">
    <w:abstractNumId w:val="1"/>
  </w:num>
  <w:num w:numId="9" w16cid:durableId="870604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63B5"/>
    <w:rsid w:val="00034616"/>
    <w:rsid w:val="0006063C"/>
    <w:rsid w:val="0015074B"/>
    <w:rsid w:val="0029639D"/>
    <w:rsid w:val="00326F90"/>
    <w:rsid w:val="00494012"/>
    <w:rsid w:val="00AA1D8D"/>
    <w:rsid w:val="00B47730"/>
    <w:rsid w:val="00C252F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DC9B78"/>
  <w14:defaultImageDpi w14:val="300"/>
  <w15:docId w15:val="{44E4155C-F7E2-4C5B-9B8D-89FC5CE34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Halima Mohamed Oyow</cp:lastModifiedBy>
  <cp:revision>2</cp:revision>
  <dcterms:created xsi:type="dcterms:W3CDTF">2025-03-19T11:26:00Z</dcterms:created>
  <dcterms:modified xsi:type="dcterms:W3CDTF">2025-03-19T11:26:00Z</dcterms:modified>
  <cp:category/>
</cp:coreProperties>
</file>